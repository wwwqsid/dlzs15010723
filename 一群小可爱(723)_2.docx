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但他没发现</w:t>
            </w:r>
          </w:p>
        </w:tc>
      </w:tr>
    </w:tbl>
    <w:p/>
    <w:p>
      <w:pPr>
        <w:jc w:val="center"/>
      </w:pPr>
      <w:r>
        <w:t>2024-11-17 09:15:16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朱振星（服务员）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朱振星（服务员）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uvr3rlrf3n9h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欧梓涵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【语音】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朱振星（服务员）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【语音】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uvr3rlrf3n9h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欧梓涵</w:t>
              <w:br/>
            </w:r>
            <w:r>
              <w:t>我住公园一号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【语音】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uvr3rlrf3n9h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欧梓涵</w:t>
              <w:br/>
            </w:r>
            <w:r>
              <w:t>黄海豪住东方银座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我操</w:t>
            </w:r>
          </w:p>
        </w:tc>
      </w:tr>
    </w:tbl>
    <w:p/>
    <w:p>
      <w:pPr>
        <w:jc w:val="center"/>
      </w:pPr>
      <w:r>
        <w:t>2024-11-17 09:46:06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卧槽</w:t>
            </w:r>
          </w:p>
          <w:p>
            <w:r>
              <w:rPr>
                <w:color w:val="797979"/>
                <w:highlight w:val="lightGray"/>
              </w:rPr>
              <w:t>陈海露：【视频消息】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这不是那谁吗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上周作业不也是抄诫子书注释吗？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xgg7ocskmhib2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王姗姗</w:t>
              <w:br/>
            </w:r>
            <w:r>
              <w:t>啊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还要在抄三遍？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上周是戒子书原文啊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？？？</w:t>
            </w:r>
          </w:p>
        </w:tc>
      </w:tr>
    </w:tbl>
    <w:p/>
    <w:p>
      <w:pPr>
        <w:jc w:val="center"/>
      </w:pPr>
      <w:r>
        <w:t>2024-11-17 09:51:17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语文课代表还偷懒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上周注释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你脑子？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注释啊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陈海露：</w:t>
              <w:br/>
              <w:t>上周是戒子书原文啊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ffbw87ohgbfq22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不是注释吗？</w:t>
            </w:r>
          </w:p>
        </w:tc>
      </w:tr>
    </w:tbl>
    <w:p/>
    <w:p>
      <w:pPr>
        <w:jc w:val="center"/>
      </w:pPr>
      <w:r>
        <w:t>"王姗姗" 撤回了一条消息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哦～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啊？</w:t>
            </w:r>
          </w:p>
          <w:p>
            <w:r>
              <w:rPr>
                <w:color w:val="797979"/>
                <w:highlight w:val="lightGray"/>
              </w:rPr>
              <w:t>钟浚源：你脑子？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不是原文吗？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记错了[好的]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【表情包】</w:t>
            </w:r>
          </w:p>
        </w:tc>
      </w:tr>
    </w:tbl>
    <w:p/>
    <w:p>
      <w:pPr>
        <w:jc w:val="center"/>
      </w:pPr>
      <w:r>
        <w:t>"钟浚源" 撤回了一条消息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卧槽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xgg7ocskmhib2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王姗姗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2438400" cy="18288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1117-095212-795340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那我上周抄错了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115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@陈海露 忍如记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恶我作文都还没写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@钟浚源 我带错了，我把领跑带上分层了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还写错了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逆天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今晚补给你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[捂脸][捂脸][捂脸]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xgg7ocskmhib2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王姗姗</w:t>
              <w:br/>
            </w:r>
            <w:r>
              <w:t>6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你不交就等死吧</w:t>
            </w:r>
          </w:p>
        </w:tc>
      </w:tr>
    </w:tbl>
    <w:p/>
    <w:p>
      <w:pPr>
        <w:jc w:val="center"/>
      </w:pPr>
      <w:r>
        <w:t>"孙艺楠" 撤回了一条消息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其实不交数学老师那么善也不会说什么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xgg7ocskmhib2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王姗姗</w:t>
              <w:br/>
            </w:r>
            <w:r>
              <w:t>94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我会打你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恶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好暴力的数学课代表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你不也是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天天打我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别污蔑啊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xgg7ocskmhib2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王姗姗</w:t>
              <w:br/>
            </w:r>
            <w:r>
              <w:t>怎么感觉我也忘带了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我很善的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我也没带领跑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6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xgg7ocskmhib2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王姗姗</w:t>
              <w:br/>
            </w:r>
            <w:r>
              <w:t>【表情包】</w:t>
            </w:r>
          </w:p>
        </w:tc>
      </w:tr>
    </w:tbl>
    <w:p/>
    <w:p>
      <w:pPr>
        <w:jc w:val="center"/>
      </w:pPr>
      <w:r>
        <w:t>2024-11-17 09:56:27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一个个的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也就一面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都给我死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五分钟补完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补不完就死吧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语文书155页</w:t>
            </w:r>
          </w:p>
        </w:tc>
      </w:tr>
    </w:tbl>
    <w:p/>
    <w:p>
      <w:pPr>
        <w:jc w:val="center"/>
      </w:pPr>
      <w:r>
        <w:t>"孙艺楠" 撤回了一条消息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怎么可能补不完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不是115哈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转发一下谢谢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xgg7ocskmhib2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王姗姗</w:t>
              <w:br/>
            </w:r>
            <w:r>
              <w:t>你牛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xgg7ocskmhib2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王姗姗</w:t>
              <w:br/>
            </w:r>
            <w:r>
              <w:t>我要换头像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换情头吗？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xgg7ocskmhib2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王姗姗</w:t>
              <w:br/>
            </w:r>
            <w:r>
              <w:t>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已转发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伟人吗？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pjrjrhdphrd82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孙艺楠</w:t>
              <w:br/>
            </w:r>
            <w:r>
              <w:t>蟹蟹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xgg7ocskmhib2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王姗姗</w:t>
              <w:br/>
            </w:r>
            <w:r>
              <w:t>刘晓茹为什么换的头像……</w:t>
            </w:r>
          </w:p>
        </w:tc>
      </w:tr>
    </w:tbl>
    <w:p/>
    <w:p>
      <w:pPr>
        <w:jc w:val="center"/>
      </w:pPr>
      <w:r>
        <w:t>"刘嘉𤋮" 撤回了一条消息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xgg7ocskmhib2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王姗姗</w:t>
              <w:br/>
            </w:r>
            <w:r>
              <w:t>踢出去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糙</w:t>
            </w:r>
          </w:p>
          <w:p>
            <w:r>
              <w:rPr>
                <w:color w:val="797979"/>
                <w:highlight w:val="lightGray"/>
              </w:rPr>
              <w:t>孙艺楠：【表情包】</w:t>
            </w:r>
          </w:p>
        </w:tc>
      </w:tr>
    </w:tbl>
    <w:p/>
    <w:p>
      <w:pPr>
        <w:jc w:val="center"/>
      </w:pPr>
      <w:r>
        <w:t>2024-11-17 10:02:01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@王珊珊还敢用情头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告老师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xgg7ocskmhib2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王姗姗</w:t>
              <w:br/>
            </w:r>
            <w:r>
              <w:t>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刘嘉𤋮</w:t>
              <w:br/>
            </w:r>
            <w:r>
              <w:t>哈哈哈哈哈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昨天和我朋友出去玩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xgg7ocskmhib2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王姗姗</w:t>
              <w:br/>
            </w:r>
            <w:r>
              <w:t>我比她换的早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刘嘉𤋮</w:t>
              <w:br/>
            </w:r>
            <w:r>
              <w:t>小小年济不学好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她前女友看到她在里约里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然后来找她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刘嘉𤋮</w:t>
              <w:br/>
            </w:r>
            <w:r>
              <w:t>tanlianai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那个人是个社会人看到我们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gay？</w:t>
            </w:r>
          </w:p>
          <w:p>
            <w:r>
              <w:rPr>
                <w:color w:val="797979"/>
                <w:highlight w:val="lightGray"/>
              </w:rPr>
              <w:t>陈海露：她前女友看到她在里约里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就打开烟盒说抽吗？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我直接吓死了一直摇头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对</w:t>
            </w:r>
          </w:p>
          <w:p>
            <w:r>
              <w:rPr>
                <w:color w:val="797979"/>
                <w:highlight w:val="lightGray"/>
              </w:rPr>
              <w:t>刘嘉𤋮：gay？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刘嘉𤋮</w:t>
              <w:br/>
            </w:r>
            <w:r>
              <w:t>w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我朋友是双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刘嘉𤋮</w:t>
              <w:br/>
            </w:r>
            <w:r>
              <w:t>haobangbang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xgg7ocskmhib2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王姗姗</w:t>
              <w:br/>
            </w:r>
            <w:r>
              <w:t>为什么刘晓茹换的头像和我头像这么相似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因为她宣你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刘嘉𤋮</w:t>
              <w:br/>
            </w:r>
            <w:r>
              <w:t>gay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xgg7ocskmhib2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王姗姗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xgg7ocskmhib2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滚</w:t>
            </w:r>
          </w:p>
          <w:p>
            <w:r>
              <w:rPr>
                <w:color w:val="797979"/>
                <w:highlight w:val="lightGray"/>
              </w:rPr>
              <w:t>陈海露：因为她宣你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朱振星（服务员）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朱振星（服务员）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朱振星（服务员）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刘嘉𤋮</w:t>
              <w:br/>
            </w:r>
            <w:r>
              <w:t>zenmenameduogay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【表情包】</w:t>
            </w:r>
          </w:p>
        </w:tc>
      </w:tr>
    </w:tbl>
    <w:p/>
    <w:p>
      <w:pPr>
        <w:jc w:val="center"/>
      </w:pPr>
      <w:r>
        <w:t>2024-11-17 10:08:25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朱振星（服务员）</w:t>
              <w:br/>
            </w:r>
            <w:r>
              <w:t>【表情包】</w:t>
            </w:r>
          </w:p>
        </w:tc>
      </w:tr>
    </w:tbl>
    <w:p/>
    <w:p>
      <w:pPr>
        <w:jc w:val="center"/>
      </w:pPr>
      <w:r>
        <w:t>2024-11-17 10:13:51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【表情包】</w:t>
            </w:r>
          </w:p>
        </w:tc>
      </w:tr>
    </w:tbl>
    <w:p/>
    <w:p>
      <w:pPr>
        <w:jc w:val="center"/>
      </w:pPr>
      <w:r>
        <w:t>2024-11-17 10:40:42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谢卓原</w:t>
              <w:br/>
            </w:r>
            <w:r>
              <w:t>今晚是有排练吗？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ffbw87ohgbfq22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2024-11-17 10:58:55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xgg7ocskmhib2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王姗姗</w:t>
              <w:br/>
            </w:r>
            <w:r>
              <w:t>对</w:t>
            </w:r>
          </w:p>
        </w:tc>
      </w:tr>
    </w:tbl>
    <w:p/>
    <w:p>
      <w:pPr>
        <w:jc w:val="center"/>
      </w:pPr>
      <w:r>
        <w:t>2024-11-17 11:04:25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是不是不用周测了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哈哈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也许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刘嘉𤋮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刘嘉𤋮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刘嘉𤋮</w:t>
              <w:br/>
            </w:r>
            <w:r>
              <w:t xml:space="preserve">[微信红包] 恭喜发财，大吉大利                    </w:t>
              <w:br/>
              <w:t xml:space="preserve">      </w:t>
              <w:br/>
              <w:t xml:space="preserve">          是不是冲进来了 😂😂😂 这么激动干嘛，发几个文字而已，刚学的千里招魂术            </w:t>
              <w:br/>
              <w:t xml:space="preserve">     拿去骗人吧！</w:t>
              <w:br/>
              <w:t xml:space="preserve">___________________　　　　 </w:t>
              <w:br/>
              <w:t xml:space="preserve">　领取　　│　 取消</w:t>
            </w:r>
          </w:p>
        </w:tc>
      </w:tr>
    </w:tbl>
    <w:p/>
    <w:p>
      <w:pPr>
        <w:jc w:val="center"/>
      </w:pPr>
      <w:r>
        <w:t>2024-11-17 11:09:31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刘嘉𤋮</w:t>
              <w:br/>
            </w:r>
            <w:r>
              <w:t>[微信红包] 恭喜发财，大吉大利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0ze8b9mn07z62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叶心滢</w:t>
              <w:br/>
            </w:r>
            <w:r>
              <w:t>要不要周测</w:t>
            </w:r>
          </w:p>
        </w:tc>
      </w:tr>
    </w:tbl>
    <w:p/>
    <w:p>
      <w:pPr>
        <w:jc w:val="center"/>
      </w:pPr>
      <w:r>
        <w:t>"刘嘉𤋮" 拍了拍 "叶心滢" 叫了声妈</w:t>
      </w:r>
    </w:p>
    <w:p>
      <w:pPr>
        <w:jc w:val="center"/>
      </w:pPr>
      <w:r>
        <w:t>"刘嘉𤋮" 拍了拍 "叶心滢" 叫了声妈</w:t>
      </w:r>
    </w:p>
    <w:p>
      <w:pPr>
        <w:jc w:val="center"/>
      </w:pPr>
      <w:r>
        <w:t>"刘嘉𤋮" 拍了拍 "叶心滢" 叫了声妈</w:t>
      </w:r>
    </w:p>
    <w:p>
      <w:pPr>
        <w:jc w:val="center"/>
      </w:pPr>
      <w:r>
        <w:t>"刘嘉𤋮" 拍了拍 "叶心滢" 叫了声妈</w:t>
      </w:r>
    </w:p>
    <w:p>
      <w:pPr>
        <w:jc w:val="center"/>
      </w:pPr>
      <w:r>
        <w:t>"刘嘉𤋮" 拍了拍 "叶心滢" 叫了声妈</w:t>
      </w:r>
    </w:p>
    <w:p>
      <w:pPr>
        <w:jc w:val="center"/>
      </w:pPr>
      <w:r>
        <w:t>"刘嘉𤋮" 拍了拍 "叶心滢" 叫了声妈</w:t>
      </w:r>
    </w:p>
    <w:p>
      <w:pPr>
        <w:jc w:val="center"/>
      </w:pPr>
      <w:r>
        <w:t>2024-11-17 11:14:54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0ze8b9mn07z62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叶心滢</w:t>
              <w:br/>
            </w:r>
            <w:r>
              <w:t>干嘛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0ze8b9mn07z62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叶心滢</w:t>
              <w:br/>
            </w:r>
            <w:r>
              <w:t>学陈海露的[呲牙][呲牙]</w:t>
            </w:r>
          </w:p>
        </w:tc>
      </w:tr>
    </w:tbl>
    <w:p/>
    <w:p>
      <w:pPr>
        <w:jc w:val="center"/>
      </w:pPr>
      <w:r>
        <w:t>"刘嘉𤋮" 拍了拍 "叶心滢" 叫了声妈</w:t>
      </w:r>
    </w:p>
    <w:p>
      <w:pPr>
        <w:jc w:val="center"/>
      </w:pPr>
      <w:r>
        <w:t>"刘嘉𤋮" 拍了拍 "叶心滢" 叫了声妈</w:t>
      </w:r>
    </w:p>
    <w:p>
      <w:pPr>
        <w:jc w:val="center"/>
      </w:pPr>
      <w:r>
        <w:t>"刘嘉𤋮" 拍了拍 "叶心滢" 叫了声妈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【表情包】</w:t>
            </w:r>
          </w:p>
        </w:tc>
      </w:tr>
    </w:tbl>
    <w:p/>
    <w:p>
      <w:pPr>
        <w:jc w:val="center"/>
      </w:pPr>
      <w:r>
        <w:t>"陈海露" 拍了拍自己叫了声爸</w:t>
      </w:r>
    </w:p>
    <w:p>
      <w:pPr>
        <w:jc w:val="center"/>
      </w:pPr>
      <w:r>
        <w:t>"刘嘉𤋮" 拍了拍 "钟浚源" 你干嘛</w:t>
      </w:r>
    </w:p>
    <w:p>
      <w:pPr>
        <w:jc w:val="center"/>
      </w:pPr>
      <w:r>
        <w:t>2024-11-17 11:20:03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【表情包】</w:t>
            </w:r>
          </w:p>
        </w:tc>
      </w:tr>
    </w:tbl>
    <w:p/>
    <w:p>
      <w:pPr>
        <w:jc w:val="center"/>
      </w:pPr>
      <w:r>
        <w:t>"钟浚源" 拍了拍 "陈海露" 叫了声爸</w:t>
      </w:r>
    </w:p>
    <w:p>
      <w:pPr>
        <w:jc w:val="center"/>
      </w:pPr>
      <w:r>
        <w:t>"刘嘉𤋮" 拍了拍 "钟浚源" 你干嘛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吾日三省吾身与人聊天而不尊乎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确实挺尊的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刘嘉𤋮</w:t>
              <w:br/>
            </w:r>
            <w:r>
              <w:t>确实挺尊的</w:t>
            </w:r>
          </w:p>
        </w:tc>
      </w:tr>
    </w:tbl>
    <w:p/>
    <w:p>
      <w:pPr>
        <w:jc w:val="center"/>
      </w:pPr>
      <w:r>
        <w:t>"刘嘉𤋮" 拍了拍 "陈海露" 叫了声爸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0ze8b9mn07z62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叶心滢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1417320" cy="18288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1117-112218-636463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刘嘉𤋮</w:t>
              <w:br/>
            </w:r>
            <w:r>
              <w:t>吾日三省吾身与人聊天而不尊乎</w:t>
            </w:r>
          </w:p>
        </w:tc>
      </w:tr>
    </w:tbl>
    <w:p/>
    <w:p>
      <w:pPr>
        <w:jc w:val="center"/>
      </w:pPr>
      <w:r>
        <w:t>"刘嘉𤋮" 拍了拍 "叶心滢" 叫了声妈</w:t>
      </w:r>
    </w:p>
    <w:p>
      <w:pPr>
        <w:jc w:val="center"/>
      </w:pPr>
      <w:r>
        <w:t>2024-11-17 13:47:15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0ze8b9mn07z62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叶心滢</w:t>
              <w:br/>
            </w:r>
            <w:r>
              <w:t>要不要周测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0ze8b9mn07z62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叶心滢</w:t>
              <w:br/>
            </w:r>
            <w:r>
              <w:t>求回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0ze8b9mn07z62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叶心滢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fwpivutu00d22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王婧琪</w:t>
              <w:br/>
            </w:r>
            <w:r>
              <w:t>不是说周天排练吗？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fwpivutu00d22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王婧琪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刘浩斌</w:t>
              <w:br/>
            </w:r>
            <w:r>
              <w:t>要</w:t>
            </w:r>
          </w:p>
        </w:tc>
      </w:tr>
    </w:tbl>
    <w:p/>
    <w:p>
      <w:pPr>
        <w:jc w:val="center"/>
      </w:pPr>
      <w:r>
        <w:t>2024-11-17 14:52:57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1755648" cy="182880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1117-145257-547073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48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just do it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好吧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直接问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朱振星（服务员）</w:t>
              <w:br/>
            </w:r>
            <w:r>
              <w:t>【表情包】</w:t>
            </w:r>
          </w:p>
        </w:tc>
      </w:tr>
    </w:tbl>
    <w:p/>
    <w:p>
      <w:pPr>
        <w:jc w:val="center"/>
      </w:pPr>
      <w:r>
        <w:t>你撤回了一条消息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谢卓原</w:t>
              <w:br/>
            </w: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ffbw87ohgbfq22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朱振星（服务员）</w:t>
              <w:br/>
            </w:r>
            <w:r>
              <w:t>@所有人 家长朋友们，</w:t>
              <w:br/>
              <w:t>本周放学工作温馨提示如下。</w:t>
              <w:br/>
              <w:br/>
              <w:t>1⃣放学时间:今天（15号）下午16:40分</w:t>
              <w:br/>
              <w:br/>
              <w:t>2⃣️今天下午15:30分开展班级家长会，请家长准时参会，汽车统一停学校外围，电动车统一从侧门（南门）进校，停在饭堂门口过道。</w:t>
              <w:br/>
              <w:br/>
              <w:t>3⃣️家长会结束后，要求学生把座位恢复原状（可调整成周练座位模式）胶凳收起来，并放回体育馆。安排学生打扫卫生，垃圾必须倒掉⚠️关好门窗，关闭电源。</w:t>
              <w:br/>
              <w:br/>
              <w:t>4⃣️返校时间安排：</w:t>
              <w:br/>
              <w:t>9-32班：周日（17号）下午17:30-18:20返校。18:30之前到班开展学习，请带齐学习生活用品。</w:t>
              <w:br/>
              <w:t>1-8班：因进行合唱节目彩排，周日（17号）下午17:10到校到班。</w:t>
              <w:br/>
              <w:t>提醒：请各位家长提醒孩子周日返校前检查好学习资料，备好食品衣物，避免中途再送。</w:t>
              <w:br/>
              <w:br/>
              <w:t>5⃣️本周周练为：英语、道法和数学。利用周末做好复习。</w:t>
              <w:br/>
              <w:br/>
              <w:t>6⃣️家长周末需多关注孩子情绪，多了解孩子在校学习生活情况。根据期中检测情况，建议跟孩子进行一次深入分析和交流，一同制定期末目标，表达鼓励和期待。</w:t>
              <w:br/>
              <w:br/>
              <w:br/>
              <w:t>7⃣️家校提醒</w:t>
              <w:br/>
              <w:t>（1）周末请各位家长注意孩子的监管，做好防溺水安全、食品安全、交通安全等方面的教育。</w:t>
              <w:br/>
              <w:br/>
              <w:t>以上通知，请大家认真阅读。未尽事宜，请留意群通知。</w:t>
            </w:r>
          </w:p>
        </w:tc>
      </w:tr>
    </w:tbl>
    <w:p/>
    <w:p>
      <w:pPr>
        <w:jc w:val="center"/>
      </w:pPr>
      <w:r>
        <w:t>2024-11-17 14:58:08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什么？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要周测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朱振星（服务员）</w:t>
              <w:br/>
            </w:r>
            <w:r>
              <w:t>对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什么？：？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朱振星（服务员）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9y7f7sg6i822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叶雯钰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850900" cy="182880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1117-145846-394390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9y7f7sg6i822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叶雯钰</w:t>
              <w:br/>
            </w:r>
            <w:r>
              <w:t>是1到8班吧？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9y7f7sg6i822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叶雯钰</w:t>
              <w:br/>
            </w:r>
            <w:r>
              <w:t>5点10分到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朱振星（服务员）</w:t>
              <w:br/>
            </w:r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谢卓原</w:t>
              <w:br/>
            </w: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ffbw87ohgbfq22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朱振星（服务员）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3jn59cziibkg2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真假</w:t>
            </w:r>
          </w:p>
          <w:p>
            <w:r>
              <w:rPr>
                <w:color w:val="797979"/>
                <w:highlight w:val="lightGray"/>
              </w:rPr>
              <w:t>钟浚源：</w:t>
              <w:br/>
              <w:t>要周测</w:t>
            </w:r>
          </w:p>
        </w:tc>
      </w:tr>
    </w:tbl>
    <w:p/>
    <w:p>
      <w:pPr>
        <w:jc w:val="center"/>
      </w:pPr>
      <w:r>
        <w:t>2024-11-17 15:04:26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这个</w:t>
            </w:r>
          </w:p>
          <w:p>
            <w:r>
              <w:rPr>
                <w:color w:val="797979"/>
                <w:highlight w:val="lightGray"/>
              </w:rPr>
              <w:t>朱振星（服务员）：@所有人 家长朋友们，</w:t>
              <w:br/>
              <w:t>本周放学工作温馨提示如下。</w:t>
              <w:br/>
              <w:br/>
              <w:t>1⃣放学时间:今天（15号）下午16:40分</w:t>
              <w:br/>
              <w:br/>
              <w:t>2⃣️今天下午15:30分开展班级家长会，请家长准时参会，汽车统一停学校外围，电动车统一从侧门（南门）进校，停在饭堂门口过道。</w:t>
              <w:br/>
              <w:br/>
              <w:t>3⃣️家长会结束后，要求学生把座位恢复原状（可调整成周练座位模式）胶凳收起来，并放回体育馆。安排学生打扫卫生，垃圾必须倒掉⚠️关好门窗，关闭电源。</w:t>
              <w:br/>
              <w:br/>
              <w:t>4⃣️返校时间安排：</w:t>
              <w:br/>
              <w:t>9-32班：周日（17号）下午17:30-18:20返校。18:30之前到班开展学习，请带齐学习生活用品。</w:t>
              <w:br/>
              <w:t>1-8班：因进行合唱节目彩排，周日（17号）下午17:10到校到班。</w:t>
              <w:br/>
              <w:t>提醒：请各位家长提醒孩子周日返校前检查好学习资料，备好食品衣物，避免中途再送。</w:t>
              <w:br/>
              <w:br/>
              <w:t>5⃣️本周周练为：英语、道法和数学。利用周末做好复习。</w:t>
              <w:br/>
              <w:br/>
              <w:t>6⃣️家长周末需多关注孩子情绪，多了解孩子在校学习生活情况。根据期中检测情况，建议跟孩子进行一次深入分析和交流，一同制定期末目标，表达鼓励和期待。</w:t>
              <w:br/>
              <w:br/>
              <w:br/>
              <w:t>7⃣️家校提醒</w:t>
              <w:br/>
              <w:t>（1）周末请各位家长注意孩子的监管，做好防溺水安全、食品安全、交通安全等方面的教育。</w:t>
              <w:br/>
              <w:br/>
              <w:t>以上通知，请大家认真阅读。未尽事宜，请留意群通知。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h7msgsr864b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叶颖彤</w:t>
              <w:br/>
            </w:r>
            <w:r>
              <w:t>[大哭]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朱振星（服务员）</w:t>
              <w:br/>
            </w:r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谢卓原</w:t>
              <w:br/>
            </w:r>
            <w:r>
              <w:t>为什么他们可以练？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ffbw87ohgbfq22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刘嘉𤋮</w:t>
              <w:br/>
            </w:r>
            <w:r>
              <w:t>人家5:10到班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3jn59cziibkg2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张晋豪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3jn59cziibkg2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张晋豪</w:t>
              <w:br/>
            </w:r>
            <w:r>
              <w:t>【表情包】</w:t>
            </w:r>
          </w:p>
        </w:tc>
      </w:tr>
    </w:tbl>
    <w:p/>
    <w:p>
      <w:pPr>
        <w:jc w:val="center"/>
      </w:pPr>
      <w:r>
        <w:t>2024-11-17 15:15:41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刘嘉𤋮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刘嘉𤋮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刘嘉𤋮</w:t>
              <w:br/>
            </w:r>
            <w:r>
              <w:t>【表情包】</w:t>
            </w:r>
          </w:p>
        </w:tc>
      </w:tr>
    </w:tbl>
    <w:p/>
    <w:p>
      <w:pPr>
        <w:jc w:val="center"/>
      </w:pPr>
      <w:r>
        <w:t>2024-11-17 15:40:17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刘嘉𤋮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3990109" cy="1828800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1117-154017-308374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109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【表情包】</w:t>
            </w:r>
          </w:p>
        </w:tc>
      </w:tr>
    </w:tbl>
    <w:p/>
    <w:p>
      <w:pPr>
        <w:jc w:val="center"/>
      </w:pPr>
      <w:r>
        <w:t>2024-11-17 16:37:12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870257" cy="182880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1117-163712-844983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257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逆天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2点半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4点半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xgg7ocskmhib2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王姗姗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朱振星（服务员）</w:t>
              <w:br/>
            </w:r>
            <w:r>
              <w:t>我周记还一笔没动啊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朱振星（服务员）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朱振星（服务员）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朱振星（服务员）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刘嘉𤋮</w:t>
              <w:br/>
            </w:r>
            <w:r>
              <w:t>哈哈哈哈哈哈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刘嘉𤋮</w:t>
              <w:br/>
            </w:r>
            <w:r>
              <w:t>等死吧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陈海露</w:t>
              <w:br/>
            </w:r>
            <w:r>
              <w:t>【语音】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xgg7ocskmhib2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王姗姗</w:t>
              <w:br/>
            </w:r>
            <w:r>
              <w:t>我不要周测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刘嘉𤋮</w:t>
              <w:br/>
            </w:r>
            <w:r>
              <w:t>虽然我动了，也没动多少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xgg7ocskmhib2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王姗姗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xgg7ocskmhib2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王姗姗</w:t>
              <w:br/>
            </w:r>
            <w:r>
              <w:t>我不要周测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xgg7ocskmhib2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王姗姗</w:t>
              <w:br/>
            </w:r>
            <w:r>
              <w:t>我不要周测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朱振星（服务员）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朱振星（服务员）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朱振星（服务员）</w:t>
              <w:br/>
            </w:r>
            <w:r>
              <w:t>你们说有没有一种可能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朱振星（服务员）</w:t>
              <w:br/>
            </w:r>
            <w:r>
              <w:t>我们明天晚修去排练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朱振星（服务员）</w:t>
              <w:br/>
            </w:r>
            <w:r>
              <w:t>不用写作业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刘嘉𤋮</w:t>
              <w:br/>
            </w:r>
            <w:r>
              <w:t>～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刘嘉𤋮</w:t>
              <w:br/>
            </w:r>
            <w:r>
              <w:t>到时候如果是第六节课到第9节课排练就算了</w:t>
            </w:r>
          </w:p>
        </w:tc>
      </w:tr>
    </w:tbl>
    <w:p/>
    <w:p>
      <w:pPr>
        <w:jc w:val="center"/>
      </w:pPr>
      <w:r>
        <w:t>2024-11-17 16:43:44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9y7f7sg6i822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明天不是看1到16班的比赛吗？</w:t>
            </w:r>
          </w:p>
          <w:p>
            <w:r>
              <w:rPr>
                <w:color w:val="797979"/>
                <w:highlight w:val="lightGray"/>
              </w:rPr>
              <w:t>朱振星（服务员）：</w:t>
              <w:br/>
              <w:t>我们明天晚修去排练</w:t>
            </w:r>
          </w:p>
        </w:tc>
      </w:tr>
    </w:tbl>
    <w:p/>
    <w:p>
      <w:pPr>
        <w:jc w:val="center"/>
      </w:pPr>
      <w:r>
        <w:t>2024-11-17 16:52:45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任星如</w:t>
              <w:br/>
            </w:r>
            <w:r>
              <w:t>本可语文作业没有动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任星如</w:t>
              <w:br/>
            </w:r>
            <w:r>
              <w:t>要去学校了哈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任星如</w:t>
              <w:br/>
            </w:r>
            <w:r>
              <w:t>[抱拳][抱拳][抱拳]</w:t>
            </w:r>
          </w:p>
        </w:tc>
      </w:tr>
    </w:tbl>
    <w:p/>
    <w:p>
      <w:pPr>
        <w:jc w:val="center"/>
      </w:pPr>
      <w:r>
        <w:t>2024-11-17 17:00:41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朱振星（服务员）</w:t>
              <w:br/>
            </w:r>
            <w:r>
              <w:t>生物有作业吗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朱振星（服务员）</w:t>
              <w:br/>
            </w:r>
            <w:r>
              <w:t xml:space="preserve">@所有人 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朱振星（服务员）</w:t>
              <w:br/>
            </w:r>
            <w:r>
              <w:t xml:space="preserve">@所有人 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7e67htskkfft22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彭润焯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vog2j5jsk282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钟浚源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cwep0zgun6f3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没有</w:t>
            </w:r>
          </w:p>
          <w:p>
            <w:r>
              <w:rPr>
                <w:color w:val="797979"/>
                <w:highlight w:val="lightGray"/>
              </w:rPr>
              <w:t>朱振星（服务员）：生物有作业吗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朱振星（服务员）</w:t>
              <w:br/>
            </w:r>
            <w:r>
              <w:t>真假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9y7f7sg6i822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</w:t>
            </w:r>
          </w:p>
          <w:p>
            <w:r>
              <w:rPr>
                <w:color w:val="797979"/>
                <w:highlight w:val="lightGray"/>
              </w:rPr>
              <w:t>朱振星（服务员）：</w:t>
              <w:br/>
              <w:t>生物有作业吗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朱振星（服务员）</w:t>
              <w:br/>
            </w:r>
            <w:r>
              <w:t>OK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lvtz05ykn6y722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彭律源</w:t>
              <w:br/>
            </w:r>
            <w:r>
              <w:t>這！！！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lvtz05ykn6y722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彭律源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1371600" cy="182880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1117-170145-146176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朱振星（服务员）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朱振星（服务员）</w:t>
              <w:br/>
            </w:r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搜慌片忘记改了吗</w:t>
            </w:r>
          </w:p>
          <w:p>
            <w:r>
              <w:rPr>
                <w:color w:val="797979"/>
                <w:highlight w:val="lightGray"/>
              </w:rPr>
              <w:t>彭律源：這！！！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lvtz05ykn6y722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彭律源</w:t>
              <w:br/>
            </w:r>
            <w:r>
              <w:t>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9y7f7sg6i822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叶雯钰</w:t>
              <w:br/>
            </w:r>
            <w:r>
              <w:t>后面擦掉了，说不用写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lvtz05ykn6y722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彭律源</w:t>
              <w:br/>
            </w:r>
            <w:r>
              <w:t>還是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朱振星（服务员）</w:t>
              <w:br/>
            </w:r>
            <w:r>
              <w:t>到底要不要</w:t>
            </w:r>
          </w:p>
        </w:tc>
      </w:tr>
    </w:tbl>
    <w:p/>
    <w:p>
      <w:pPr>
        <w:jc w:val="center"/>
      </w:pPr>
      <w:r>
        <w:t>2024-11-17 17:05:53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lvtz05ykn6y722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彭律源</w:t>
              <w:br/>
            </w:r>
            <w:r>
              <w:t>不知道</w:t>
            </w:r>
          </w:p>
        </w:tc>
      </w:tr>
    </w:tbl>
    <w:p/>
    <w:p>
      <w:pPr>
        <w:jc w:val="center"/>
      </w:pPr>
      <w:r>
        <w:t>2024-11-17 17:11:18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h7msgsr864b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叶颖彤</w:t>
              <w:br/>
            </w:r>
            <w:r>
              <w:t>不用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朱振星（服务员）</w:t>
              <w:br/>
            </w:r>
            <w:r>
              <w:t>OK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n1doeb420b5x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朱振星（服务员）</w:t>
              <w:br/>
            </w:r>
            <w:r>
              <w:t>不写了</w:t>
            </w:r>
          </w:p>
        </w:tc>
      </w:tr>
    </w:tbl>
    <w:p/>
    <w:p>
      <w:pPr>
        <w:jc w:val="center"/>
      </w:pPr>
      <w:r>
        <w:t>你撤回了一条消息</w:t>
      </w:r>
    </w:p>
    <w:p>
      <w:pPr>
        <w:jc w:val="center"/>
      </w:pPr>
      <w:r>
        <w:t>你撤回了一条消息</w:t>
      </w:r>
    </w:p>
    <w:p>
      <w:pPr>
        <w:jc w:val="center"/>
      </w:pPr>
      <w:r>
        <w:t>2024-11-17 17:20:56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uvr3rlrf3n9h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欧梓涵</w:t>
              <w:br/>
            </w:r>
            <w:r>
              <w:t>什么时候到校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uvr3rlrf3n9h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欧梓涵</w:t>
              <w:br/>
            </w:r>
            <w:r>
              <w:t>【表情包】</w:t>
            </w:r>
          </w:p>
        </w:tc>
      </w:tr>
    </w:tbl>
    <w:p/>
    <w:p>
      <w:pPr>
        <w:jc w:val="center"/>
      </w:pPr>
      <w:r>
        <w:t>2024-11-17 19:32:39</w:t>
      </w:r>
    </w:p>
    <w:p>
      <w:pPr>
        <w:jc w:val="center"/>
      </w:pPr>
      <w:r>
        <w:t>"洪茂荣" 撤回了一条消息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mbria" w:hAnsi="Cambria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jpg"/><Relationship Id="rId17" Type="http://schemas.openxmlformats.org/officeDocument/2006/relationships/image" Target="media/image9.png"/><Relationship Id="rId18" Type="http://schemas.openxmlformats.org/officeDocument/2006/relationships/image" Target="media/image10.jpg"/><Relationship Id="rId19" Type="http://schemas.openxmlformats.org/officeDocument/2006/relationships/image" Target="media/image11.png"/><Relationship Id="rId20" Type="http://schemas.openxmlformats.org/officeDocument/2006/relationships/image" Target="media/image12.jpg"/><Relationship Id="rId21" Type="http://schemas.openxmlformats.org/officeDocument/2006/relationships/image" Target="media/image13.png"/><Relationship Id="rId22" Type="http://schemas.openxmlformats.org/officeDocument/2006/relationships/image" Target="media/image14.jp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